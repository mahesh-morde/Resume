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Mahesh Shashikant Morde</w:t>
        <w:br/>
        <w:t>📍 Pune | 📱 +91 9766228503 | 📨 maheshmorde2511@gmail.com</w:t>
      </w:r>
    </w:p>
    <w:p/>
    <w:p>
      <w:pPr>
        <w:pStyle w:val="Heading2"/>
      </w:pPr>
      <w:r>
        <w:t>Professional Summary</w:t>
      </w:r>
    </w:p>
    <w:p>
      <w:r>
        <w:rPr>
          <w:b w:val="0"/>
          <w:i w:val="0"/>
        </w:rPr>
        <w:t>Software Engineer at Platform Commons specializing in social impact technology. Building comprehensive Angular platforms for jobs, volunteering, fundraising, and community initiatives. Working with diverse clients including Gandhi Fellowship, Tech for India, SBI, and Make a Difference to create inclusive digital solutions.</w:t>
      </w:r>
    </w:p>
    <w:p>
      <w:pPr>
        <w:pStyle w:val="Heading2"/>
      </w:pPr>
      <w:r>
        <w:t>Professional Experience</w:t>
      </w:r>
    </w:p>
    <w:p>
      <w:r>
        <w:rPr>
          <w:b/>
          <w:i w:val="0"/>
        </w:rPr>
        <w:t>Software Engineer, Platform Commons (Remote, Bengaluru) – Jan 2025 – Present</w:t>
      </w:r>
    </w:p>
    <w:p>
      <w:pPr>
        <w:pStyle w:val="ListBullet"/>
      </w:pPr>
      <w:r>
        <w:t>Developing Angular applications for jobs, volunteering, projects, fundraising, and more.</w:t>
      </w:r>
    </w:p>
    <w:p>
      <w:pPr>
        <w:pStyle w:val="ListBullet"/>
      </w:pPr>
      <w:r>
        <w:t>Built specialized platform for 3rd gender community (Misfyt client).</w:t>
      </w:r>
    </w:p>
    <w:p>
      <w:pPr>
        <w:pStyle w:val="ListBullet"/>
      </w:pPr>
      <w:r>
        <w:t>Working with clients like Tech for India, Gandhi Fellowship, SBI, and Make a Difference.</w:t>
      </w:r>
    </w:p>
    <w:p>
      <w:pPr>
        <w:pStyle w:val="ListBullet"/>
      </w:pPr>
      <w:r>
        <w:t>Implementing scalable and multi-tenant solutions for social impact.</w:t>
      </w:r>
    </w:p>
    <w:p>
      <w:r>
        <w:rPr>
          <w:b/>
          <w:i w:val="0"/>
        </w:rPr>
        <w:t>Software Engineer Intern, Platform Commons – Apr 2024 – Jan 2025</w:t>
      </w:r>
    </w:p>
    <w:p>
      <w:pPr>
        <w:pStyle w:val="ListBullet"/>
      </w:pPr>
      <w:r>
        <w:t>Contributed to UI development using Angular for 'Markify-Seller'.</w:t>
      </w:r>
    </w:p>
    <w:p>
      <w:pPr>
        <w:pStyle w:val="ListBullet"/>
      </w:pPr>
      <w:r>
        <w:t>Delivered custom versions for clients like Lupin, Magasool, and Vrutti.</w:t>
      </w:r>
    </w:p>
    <w:p>
      <w:pPr>
        <w:pStyle w:val="ListBullet"/>
      </w:pPr>
      <w:r>
        <w:t>Implemented responsive design and API integrations.</w:t>
      </w:r>
    </w:p>
    <w:p>
      <w:r>
        <w:rPr>
          <w:b/>
          <w:i w:val="0"/>
        </w:rPr>
        <w:t>Catalog Associate - CMT, Amazon – Jun 2024 – Jan 2025</w:t>
      </w:r>
    </w:p>
    <w:p>
      <w:pPr>
        <w:pStyle w:val="ListBullet"/>
      </w:pPr>
      <w:r>
        <w:t>Analyzed competitor pricing and market strategies.</w:t>
      </w:r>
    </w:p>
    <w:p>
      <w:pPr>
        <w:pStyle w:val="ListBullet"/>
      </w:pPr>
      <w:r>
        <w:t>Collaborated with teams to improve pricing insights and deal optimization.</w:t>
      </w:r>
    </w:p>
    <w:p>
      <w:r>
        <w:rPr>
          <w:b/>
          <w:i w:val="0"/>
        </w:rPr>
        <w:t>Catalog Associate - RBS, Amazon – Sep 2021 – May 2024</w:t>
      </w:r>
    </w:p>
    <w:p>
      <w:pPr>
        <w:pStyle w:val="ListBullet"/>
      </w:pPr>
      <w:r>
        <w:t>Managed a 4–5 member team for SQL-based data analysis.</w:t>
      </w:r>
    </w:p>
    <w:p>
      <w:pPr>
        <w:pStyle w:val="ListBullet"/>
      </w:pPr>
      <w:r>
        <w:t>Conducted audits, proposed automation, and streamlined workflows.</w:t>
      </w:r>
    </w:p>
    <w:p>
      <w:pPr>
        <w:pStyle w:val="Heading2"/>
      </w:pPr>
      <w:r>
        <w:t>Education</w:t>
      </w:r>
    </w:p>
    <w:p>
      <w:pPr>
        <w:pStyle w:val="ListBullet"/>
      </w:pPr>
      <w:r>
        <w:t>MBA in Finance, YCMOU, Pune (Apr 2023) – CGPA: 8.73/10</w:t>
      </w:r>
    </w:p>
    <w:p>
      <w:pPr>
        <w:pStyle w:val="ListBullet"/>
      </w:pPr>
      <w:r>
        <w:t>BE in Instrumentation, SPPU, Pune (Jan 2022) – CGPA: 7.84/10</w:t>
      </w:r>
    </w:p>
    <w:p>
      <w:pPr>
        <w:pStyle w:val="Heading2"/>
      </w:pPr>
      <w:r>
        <w:t>Technical Skills</w:t>
      </w:r>
    </w:p>
    <w:p>
      <w:pPr>
        <w:pStyle w:val="ListBullet"/>
      </w:pPr>
      <w:r>
        <w:t>Frontend: Angular, JavaScript, Bootstrap, HTML5, CSS3</w:t>
      </w:r>
    </w:p>
    <w:p>
      <w:pPr>
        <w:pStyle w:val="ListBullet"/>
      </w:pPr>
      <w:r>
        <w:t>Backend: Python, Django, Java, Spring Boot</w:t>
      </w:r>
    </w:p>
    <w:p>
      <w:pPr>
        <w:pStyle w:val="ListBullet"/>
      </w:pPr>
      <w:r>
        <w:t>Data &amp; Cloud: Amazon S3, Redshift, AWS, MySQL, MongoDB</w:t>
      </w:r>
    </w:p>
    <w:p>
      <w:pPr>
        <w:pStyle w:val="ListBullet"/>
      </w:pPr>
      <w:r>
        <w:t>DevOps &amp; Tools: Docker, Git, GitHub, CI/CD, Linux</w:t>
      </w:r>
    </w:p>
    <w:p>
      <w:pPr>
        <w:pStyle w:val="ListBullet"/>
      </w:pPr>
      <w:r>
        <w:t>Others: SQL, REST APIs, Agile, Node.js, TypeScript, PostgreSQL, Redis</w:t>
      </w:r>
    </w:p>
    <w:p>
      <w:pPr>
        <w:pStyle w:val="Heading2"/>
      </w:pPr>
      <w:r>
        <w:t>Projects</w:t>
      </w:r>
    </w:p>
    <w:p>
      <w:pPr>
        <w:pStyle w:val="ListBullet"/>
      </w:pPr>
      <w:r>
        <w:t>Employee Management System – Django, MySQL: HRMS with attendance and payroll.</w:t>
      </w:r>
    </w:p>
    <w:p>
      <w:pPr>
        <w:pStyle w:val="ListBullet"/>
      </w:pPr>
      <w:r>
        <w:t>Library Management System – Java, MySQL: Desktop app for book operations.</w:t>
      </w:r>
    </w:p>
    <w:p>
      <w:pPr>
        <w:pStyle w:val="ListBullet"/>
      </w:pPr>
      <w:r>
        <w:t>E-Commerce REST API – Spring Boot: Secure JWT-based shopping API.</w:t>
      </w:r>
    </w:p>
    <w:p>
      <w:pPr>
        <w:pStyle w:val="ListBullet"/>
      </w:pPr>
      <w:r>
        <w:t>Task Management Dashboard – Angular + Django REST: Real-time task planner.</w:t>
      </w:r>
    </w:p>
    <w:p>
      <w:pPr>
        <w:pStyle w:val="Heading2"/>
      </w:pPr>
      <w:r>
        <w:t>Mini Projects</w:t>
      </w:r>
    </w:p>
    <w:p>
      <w:pPr>
        <w:pStyle w:val="ListBullet"/>
      </w:pPr>
      <w:r>
        <w:t>Weather App, Calculator, Todo List, Tic Tac Toe, Password Generator, Expense Tracker – All in JavaScript</w:t>
      </w:r>
    </w:p>
    <w:p>
      <w:pPr>
        <w:pStyle w:val="Heading2"/>
      </w:pPr>
      <w:r>
        <w:t>Certifications</w:t>
      </w:r>
    </w:p>
    <w:p>
      <w:pPr>
        <w:pStyle w:val="ListBullet"/>
      </w:pPr>
      <w:r>
        <w:t>Python for Web Development, Java Fundamentals, Spring Boot Mastery, Angular Development,</w:t>
      </w:r>
    </w:p>
    <w:p>
      <w:pPr>
        <w:pStyle w:val="ListBullet"/>
      </w:pPr>
      <w:r>
        <w:t>Database Management, AWS Cloud Practitioner, JavaScript Advanced, REST API Development</w:t>
      </w:r>
    </w:p>
    <w:p>
      <w:pPr>
        <w:pStyle w:val="Heading2"/>
      </w:pPr>
      <w:r>
        <w:t>Honors &amp; Awards</w:t>
      </w:r>
    </w:p>
    <w:p>
      <w:pPr>
        <w:pStyle w:val="ListBullet"/>
      </w:pPr>
      <w:r>
        <w:t>1st Runner Up – IT Vedant Interbranch Competition (Dec 2023)</w:t>
      </w:r>
    </w:p>
    <w:p>
      <w:pPr>
        <w:pStyle w:val="ListBullet"/>
      </w:pPr>
      <w:r>
        <w:t>2nd Runner Up – GitHub Copilot Hackathon (Jul 2023)</w:t>
      </w:r>
    </w:p>
    <w:p>
      <w:pPr>
        <w:pStyle w:val="ListBullet"/>
      </w:pPr>
      <w:r>
        <w:t>Batch Topper – BE Instrumentation (2020–2021)</w:t>
      </w:r>
    </w:p>
    <w:p>
      <w:pPr>
        <w:pStyle w:val="ListBullet"/>
      </w:pPr>
      <w:r>
        <w:t>'C' Certificate – Indian Air Force NCC (3 years training)</w:t>
      </w:r>
    </w:p>
    <w:p>
      <w:pPr>
        <w:pStyle w:val="Heading2"/>
      </w:pPr>
      <w:r>
        <w:t>Links &amp; Portfolio</w:t>
      </w:r>
    </w:p>
    <w:p>
      <w:pPr>
        <w:pStyle w:val="ListBullet"/>
      </w:pPr>
      <w:r>
        <w:t>LinkedIn: https://www.linkedin.com/in/mahesh-morde/</w:t>
      </w:r>
    </w:p>
    <w:p>
      <w:pPr>
        <w:pStyle w:val="ListBullet"/>
      </w:pPr>
      <w:r>
        <w:t>Portfolio: https://sites.google.com/view/mahesh-morde</w:t>
      </w:r>
    </w:p>
    <w:p>
      <w:pPr>
        <w:pStyle w:val="ListBullet"/>
      </w:pPr>
      <w:r>
        <w:t>GitHub: https://github.com/mahesh-morde</w:t>
      </w:r>
    </w:p>
    <w:p>
      <w:pPr>
        <w:pStyle w:val="ListBullet"/>
      </w:pPr>
      <w:r>
        <w:t>Live Profile: https://mahesh-morde.github.io/Resume/</w:t>
      </w:r>
    </w:p>
    <w:p>
      <w:pPr>
        <w:pStyle w:val="Heading2"/>
      </w:pPr>
      <w:r>
        <w:t>Interests</w:t>
      </w:r>
    </w:p>
    <w:p>
      <w:pPr>
        <w:pStyle w:val="ListBullet"/>
      </w:pPr>
      <w:r>
        <w:t>Gaming</w:t>
      </w:r>
    </w:p>
    <w:p>
      <w:pPr>
        <w:pStyle w:val="ListBullet"/>
      </w:pPr>
      <w:r>
        <w:t>Fitness</w:t>
      </w:r>
    </w:p>
    <w:p>
      <w:pPr>
        <w:pStyle w:val="ListBullet"/>
      </w:pPr>
      <w:r>
        <w:t>Food</w:t>
      </w:r>
    </w:p>
    <w:p>
      <w:pPr>
        <w:pStyle w:val="ListBullet"/>
      </w:pPr>
      <w:r>
        <w:t>Self-improvement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